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15505" w14:textId="5D087C21" w:rsidR="007603D7" w:rsidRDefault="00456CBD" w:rsidP="00CD7DEC">
      <w:pPr>
        <w:pStyle w:val="Heading1"/>
        <w:jc w:val="center"/>
      </w:pPr>
      <w:r>
        <w:t>Namankumar Aghara</w:t>
      </w:r>
    </w:p>
    <w:p w14:paraId="2E579D20" w14:textId="6BD8BFB8" w:rsidR="007603D7" w:rsidRDefault="00CD7DEC">
      <w:pPr>
        <w:pStyle w:val="BodyText"/>
        <w:jc w:val="center"/>
      </w:pPr>
      <w:r w:rsidRPr="00407C95">
        <w:rPr>
          <w:rFonts w:ascii="icomoon" w:hAnsi="icomoon"/>
          <w:color w:val="4A442A" w:themeColor="background2" w:themeShade="40"/>
        </w:rPr>
        <w:t></w:t>
      </w:r>
      <w:r w:rsidR="00456CBD">
        <w:t>3/31,Municipal Officer’s Flat</w:t>
      </w:r>
      <w:r w:rsidR="00000000">
        <w:t xml:space="preserve"> | </w:t>
      </w:r>
      <w:r w:rsidR="00456CBD">
        <w:t>Ahmedabad</w:t>
      </w:r>
      <w:r w:rsidR="00000000">
        <w:t xml:space="preserve">, </w:t>
      </w:r>
      <w:r w:rsidR="00456CBD">
        <w:t>Gujarat</w:t>
      </w:r>
      <w:r w:rsidR="00000000">
        <w:t xml:space="preserve">, </w:t>
      </w:r>
      <w:r w:rsidR="00456CBD">
        <w:t>380028</w:t>
      </w:r>
    </w:p>
    <w:p w14:paraId="72339549" w14:textId="15EABCC8" w:rsidR="007603D7" w:rsidRDefault="00CD7DEC">
      <w:pPr>
        <w:pStyle w:val="BodyText"/>
        <w:jc w:val="center"/>
        <w:rPr>
          <w:rFonts w:ascii="Cambria" w:hAnsi="Cambria"/>
        </w:rPr>
      </w:pPr>
      <w:r w:rsidRPr="00407C95">
        <w:rPr>
          <w:rFonts w:ascii="icomoon" w:hAnsi="icomoon"/>
        </w:rPr>
        <w:t></w:t>
      </w:r>
      <w:r w:rsidR="00407C95">
        <w:rPr>
          <w:rFonts w:ascii="icomoon" w:hAnsi="icomoon"/>
        </w:rPr>
        <w:t xml:space="preserve"> </w:t>
      </w:r>
      <w:r w:rsidR="00407C95">
        <w:t>a</w:t>
      </w:r>
      <w:r w:rsidR="00456CBD">
        <w:t>gharan8@gmail.com</w:t>
      </w:r>
      <w:r w:rsidR="00000000">
        <w:t>|</w:t>
      </w:r>
      <w:r w:rsidRPr="00407C95">
        <w:rPr>
          <w:rFonts w:ascii="icomoon" w:hAnsi="icomoon"/>
        </w:rPr>
        <w:t></w:t>
      </w:r>
      <w:r w:rsidR="00000000" w:rsidRPr="00407C95">
        <w:rPr>
          <w:sz w:val="14"/>
          <w:szCs w:val="14"/>
        </w:rPr>
        <w:t xml:space="preserve"> </w:t>
      </w:r>
      <w:r w:rsidR="00456CBD">
        <w:t>+919723670740</w:t>
      </w:r>
      <w:r w:rsidR="00000000">
        <w:t xml:space="preserve"> | </w:t>
      </w:r>
      <w:r w:rsidRPr="00407C95">
        <w:rPr>
          <w:rFonts w:ascii="icomoon" w:hAnsi="icomoon"/>
        </w:rPr>
        <w:t></w:t>
      </w:r>
      <w:r w:rsidR="00407C95">
        <w:rPr>
          <w:rFonts w:ascii="icomoon" w:hAnsi="icomoon"/>
        </w:rPr>
        <w:t xml:space="preserve"> </w:t>
      </w:r>
      <w:r w:rsidR="00407C95">
        <w:rPr>
          <w:rFonts w:ascii="Cambria" w:hAnsi="Cambria"/>
        </w:rPr>
        <w:t>in/Namankumar Aghara</w:t>
      </w:r>
      <w:r w:rsidR="00585290">
        <w:rPr>
          <w:rFonts w:ascii="Cambria" w:hAnsi="Cambria"/>
        </w:rPr>
        <w:t xml:space="preserve"> </w:t>
      </w:r>
    </w:p>
    <w:p w14:paraId="622BB8B9" w14:textId="77777777" w:rsidR="008F2537" w:rsidRPr="00407C95" w:rsidRDefault="008F2537">
      <w:pPr>
        <w:pStyle w:val="BodyText"/>
        <w:jc w:val="center"/>
        <w:rPr>
          <w:rFonts w:ascii="Cambria" w:hAnsi="Cambria"/>
        </w:rPr>
      </w:pPr>
    </w:p>
    <w:p w14:paraId="43DDF0EA" w14:textId="038B5D2F" w:rsidR="008F2537" w:rsidRDefault="00000000" w:rsidP="008F2537">
      <w:pPr>
        <w:pStyle w:val="Heading2"/>
      </w:pPr>
      <w:r>
        <w:t>Career Objective</w:t>
      </w:r>
    </w:p>
    <w:p w14:paraId="49DA1E7D" w14:textId="0171BDCF" w:rsidR="008F2537" w:rsidRPr="008F2537" w:rsidRDefault="008F2537" w:rsidP="008F2537">
      <w:pPr>
        <w:jc w:val="both"/>
      </w:pPr>
      <w:r w:rsidRPr="008F2537">
        <w:t>Aspiring full stack developer with a foundational knowledge of C and C++ and currently expanding expertise in PHP. Passionate about building robust backend systems and progressing towards full stack development. Eager to contribute technical skills in a dynamic, growth-oriented environment while continuously learning and evolving as a developer</w:t>
      </w:r>
    </w:p>
    <w:p w14:paraId="7D6E1788" w14:textId="77777777" w:rsidR="007603D7" w:rsidRDefault="00000000">
      <w:pPr>
        <w:pStyle w:val="Heading2"/>
      </w:pPr>
      <w:r>
        <w:t>Key Skills &amp; Technical Expertise</w:t>
      </w:r>
    </w:p>
    <w:p w14:paraId="0389C6A7" w14:textId="6D5D902D" w:rsidR="007603D7" w:rsidRDefault="00000000">
      <w:pPr>
        <w:pStyle w:val="BodyText"/>
      </w:pPr>
      <w:r>
        <w:t xml:space="preserve">🔹 </w:t>
      </w:r>
      <w:r w:rsidR="008F2537">
        <w:t>C, C++, php</w:t>
      </w:r>
    </w:p>
    <w:p w14:paraId="5796AD16" w14:textId="3586A5E1" w:rsidR="007603D7" w:rsidRDefault="00000000">
      <w:pPr>
        <w:pStyle w:val="BodyText"/>
      </w:pPr>
      <w:r>
        <w:t xml:space="preserve">🔹 </w:t>
      </w:r>
      <w:r w:rsidR="008F2537">
        <w:t>Database Management</w:t>
      </w:r>
    </w:p>
    <w:p w14:paraId="4A7B1C94" w14:textId="50F3C589" w:rsidR="007603D7" w:rsidRDefault="00000000">
      <w:pPr>
        <w:pStyle w:val="BodyText"/>
      </w:pPr>
      <w:r>
        <w:t xml:space="preserve">🔹 </w:t>
      </w:r>
      <w:r w:rsidR="008F2537">
        <w:t>Problem Solving</w:t>
      </w:r>
    </w:p>
    <w:p w14:paraId="70042FB5" w14:textId="303E371E" w:rsidR="007603D7" w:rsidRDefault="00000000">
      <w:pPr>
        <w:pStyle w:val="BodyText"/>
      </w:pPr>
      <w:r>
        <w:t xml:space="preserve">🔹 </w:t>
      </w:r>
      <w:r w:rsidR="008F2537">
        <w:t>Adaptability &amp; Continu</w:t>
      </w:r>
      <w:r w:rsidR="009954AA">
        <w:t>ous Learning</w:t>
      </w:r>
    </w:p>
    <w:p w14:paraId="6BA719B4" w14:textId="77777777" w:rsidR="007603D7" w:rsidRDefault="00000000">
      <w:pPr>
        <w:pStyle w:val="Heading2"/>
      </w:pPr>
      <w:r>
        <w:t>Education</w:t>
      </w:r>
    </w:p>
    <w:p w14:paraId="0491FE6A" w14:textId="1A83136E" w:rsidR="007603D7" w:rsidRDefault="00000000">
      <w:pPr>
        <w:pStyle w:val="BodyText"/>
      </w:pPr>
      <w:r>
        <w:t xml:space="preserve">🎓 Certification in </w:t>
      </w:r>
      <w:r w:rsidR="009954AA">
        <w:t>PHP Backend Developer</w:t>
      </w:r>
      <w:r>
        <w:t xml:space="preserve"> - TOPS Technologies</w:t>
      </w:r>
      <w:r w:rsidR="009954AA">
        <w:t xml:space="preserve"> - 2025</w:t>
      </w:r>
    </w:p>
    <w:p w14:paraId="6FD9CAE6" w14:textId="318D2CFE" w:rsidR="007603D7" w:rsidRDefault="00000000">
      <w:pPr>
        <w:pStyle w:val="BodyText"/>
      </w:pPr>
      <w:r>
        <w:t xml:space="preserve">🎓 Bachelor’s Degree in </w:t>
      </w:r>
      <w:r w:rsidR="009954AA">
        <w:t>B.Com –</w:t>
      </w:r>
      <w:r>
        <w:t xml:space="preserve"> </w:t>
      </w:r>
      <w:r w:rsidR="009954AA">
        <w:t>Gujarat University -</w:t>
      </w:r>
      <w:r>
        <w:t xml:space="preserve"> </w:t>
      </w:r>
      <w:r w:rsidR="009954AA">
        <w:t>2020</w:t>
      </w:r>
    </w:p>
    <w:p w14:paraId="39CB491E" w14:textId="77777777" w:rsidR="007603D7" w:rsidRDefault="00000000">
      <w:pPr>
        <w:pStyle w:val="Heading2"/>
      </w:pPr>
      <w:r>
        <w:t>Strengths</w:t>
      </w:r>
    </w:p>
    <w:p w14:paraId="46C0C65C" w14:textId="77777777" w:rsidR="007603D7" w:rsidRDefault="00000000">
      <w:pPr>
        <w:pStyle w:val="BodyText"/>
      </w:pPr>
      <w:r>
        <w:rPr>
          <w:rFonts w:ascii="Segoe UI Symbol" w:hAnsi="Segoe UI Symbol" w:cs="Segoe UI Symbol"/>
        </w:rPr>
        <w:t>✔</w:t>
      </w:r>
      <w:r>
        <w:t xml:space="preserve"> Strong analytical and problem-solving skills.</w:t>
      </w:r>
    </w:p>
    <w:p w14:paraId="6C8695AE" w14:textId="77777777" w:rsidR="007603D7" w:rsidRDefault="00000000">
      <w:pPr>
        <w:pStyle w:val="BodyText"/>
      </w:pPr>
      <w:r>
        <w:t>✔ Ability to quickly learn new technologies.</w:t>
      </w:r>
    </w:p>
    <w:p w14:paraId="02292163" w14:textId="77777777" w:rsidR="007603D7" w:rsidRDefault="00000000">
      <w:pPr>
        <w:pStyle w:val="BodyText"/>
      </w:pPr>
      <w:r>
        <w:t>✔ Excellent collaboration and teamwork.</w:t>
      </w:r>
    </w:p>
    <w:p w14:paraId="7EF2791A" w14:textId="77777777" w:rsidR="007603D7" w:rsidRDefault="00000000">
      <w:pPr>
        <w:pStyle w:val="BodyText"/>
      </w:pPr>
      <w:r>
        <w:t>✔ Detail-oriented approach to development and debugging.</w:t>
      </w:r>
    </w:p>
    <w:p w14:paraId="371CC5BF" w14:textId="77777777" w:rsidR="007603D7" w:rsidRDefault="00000000">
      <w:pPr>
        <w:pStyle w:val="Heading2"/>
      </w:pPr>
      <w:r>
        <w:t>Personal Information</w:t>
      </w:r>
    </w:p>
    <w:p w14:paraId="65DAFF22" w14:textId="77777777" w:rsidR="007603D7" w:rsidRDefault="00000000">
      <w:pPr>
        <w:pStyle w:val="BodyText"/>
      </w:pPr>
      <w:r>
        <w:t>🗣 Languages Known: English, Hindi, Gujarati</w:t>
      </w:r>
    </w:p>
    <w:p w14:paraId="1FFA9635" w14:textId="0CD1CD5F" w:rsidR="009954AA" w:rsidRDefault="00000000">
      <w:pPr>
        <w:pStyle w:val="BodyText"/>
      </w:pPr>
      <w:r>
        <w:t>🎯 Hobbies:</w:t>
      </w:r>
      <w:r w:rsidR="009954AA">
        <w:t xml:space="preserve"> Gym, Running, Watching movies</w:t>
      </w:r>
    </w:p>
    <w:p w14:paraId="07ED2E99" w14:textId="77777777" w:rsidR="007603D7" w:rsidRDefault="00000000">
      <w:pPr>
        <w:pStyle w:val="Heading2"/>
      </w:pPr>
      <w:r>
        <w:t>Declaration</w:t>
      </w:r>
    </w:p>
    <w:p w14:paraId="312160BA" w14:textId="77777777" w:rsidR="007603D7" w:rsidRDefault="00000000">
      <w:pPr>
        <w:pStyle w:val="BodyText"/>
      </w:pPr>
      <w:r>
        <w:t>I hereby declare that the information provided above is accurate to the best of my knowledge and belief.</w:t>
      </w:r>
    </w:p>
    <w:p w14:paraId="3EFF0ACA" w14:textId="77777777" w:rsidR="00CD7DEC" w:rsidRDefault="00CD7DEC">
      <w:pPr>
        <w:pStyle w:val="BodyText"/>
      </w:pPr>
    </w:p>
    <w:p w14:paraId="143A3911" w14:textId="77777777" w:rsidR="00CD7DEC" w:rsidRDefault="00CD7DEC">
      <w:pPr>
        <w:pStyle w:val="BodyText"/>
      </w:pPr>
    </w:p>
    <w:p w14:paraId="1998C80A" w14:textId="77777777" w:rsidR="00CD7DEC" w:rsidRDefault="00CD7DEC">
      <w:pPr>
        <w:pStyle w:val="BodyText"/>
      </w:pPr>
    </w:p>
    <w:p w14:paraId="281DAAB3" w14:textId="77777777" w:rsidR="00CD7DEC" w:rsidRDefault="00CD7DEC">
      <w:pPr>
        <w:pStyle w:val="BodyText"/>
      </w:pPr>
    </w:p>
    <w:p w14:paraId="13711FED" w14:textId="77777777" w:rsidR="00CD7DEC" w:rsidRDefault="00CD7DEC">
      <w:pPr>
        <w:pStyle w:val="BodyText"/>
      </w:pPr>
    </w:p>
    <w:p w14:paraId="0BA7D509" w14:textId="77777777" w:rsidR="00CD7DEC" w:rsidRDefault="00CD7DEC">
      <w:pPr>
        <w:pStyle w:val="BodyText"/>
      </w:pPr>
    </w:p>
    <w:p w14:paraId="009438BC" w14:textId="77777777" w:rsidR="00CD7DEC" w:rsidRDefault="00CD7DEC">
      <w:pPr>
        <w:pStyle w:val="BodyText"/>
      </w:pPr>
    </w:p>
    <w:p w14:paraId="317F9381" w14:textId="77777777" w:rsidR="00CD7DEC" w:rsidRDefault="00CD7DEC">
      <w:pPr>
        <w:pStyle w:val="BodyText"/>
      </w:pPr>
    </w:p>
    <w:p w14:paraId="743EA481" w14:textId="77777777" w:rsidR="00CD7DEC" w:rsidRDefault="00CD7DEC">
      <w:pPr>
        <w:pStyle w:val="BodyText"/>
      </w:pPr>
    </w:p>
    <w:p w14:paraId="1E9B91CC" w14:textId="77777777" w:rsidR="00CD7DEC" w:rsidRDefault="00CD7DEC">
      <w:pPr>
        <w:pStyle w:val="BodyText"/>
      </w:pPr>
    </w:p>
    <w:p w14:paraId="77315753" w14:textId="77777777" w:rsidR="00CD7DEC" w:rsidRDefault="00CD7DEC">
      <w:pPr>
        <w:pStyle w:val="BodyText"/>
      </w:pPr>
    </w:p>
    <w:p w14:paraId="25AE56B5" w14:textId="77777777" w:rsidR="00CD7DEC" w:rsidRDefault="00CD7DEC">
      <w:pPr>
        <w:pStyle w:val="BodyText"/>
      </w:pPr>
    </w:p>
    <w:p w14:paraId="59E257B6" w14:textId="77777777" w:rsidR="00CD7DEC" w:rsidRDefault="00CD7DEC">
      <w:pPr>
        <w:pStyle w:val="BodyText"/>
      </w:pPr>
    </w:p>
    <w:p w14:paraId="07974968" w14:textId="77777777" w:rsidR="00CD7DEC" w:rsidRDefault="00CD7DEC">
      <w:pPr>
        <w:pStyle w:val="BodyText"/>
      </w:pPr>
    </w:p>
    <w:p w14:paraId="4539A7A4" w14:textId="437FF8EA" w:rsidR="00CD7DEC" w:rsidRPr="00CD7DEC" w:rsidRDefault="00CD7DEC">
      <w:pPr>
        <w:pStyle w:val="BodyText"/>
        <w:rPr>
          <w:sz w:val="36"/>
          <w:szCs w:val="36"/>
        </w:rPr>
      </w:pPr>
      <w:r w:rsidRPr="00CD7DEC">
        <w:rPr>
          <w:rFonts w:ascii="icomoon" w:hAnsi="icomoon"/>
          <w:sz w:val="36"/>
          <w:szCs w:val="36"/>
        </w:rPr>
        <w:t xml:space="preserve"> </w:t>
      </w:r>
    </w:p>
    <w:sectPr w:rsidR="00CD7DEC" w:rsidRPr="00CD7DEC" w:rsidSect="00456CBD">
      <w:pgSz w:w="12240" w:h="15840"/>
      <w:pgMar w:top="42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comoon">
    <w:charset w:val="00"/>
    <w:family w:val="auto"/>
    <w:pitch w:val="variable"/>
    <w:sig w:usb0="00000003" w:usb1="1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262551">
    <w:abstractNumId w:val="8"/>
  </w:num>
  <w:num w:numId="2" w16cid:durableId="754397892">
    <w:abstractNumId w:val="6"/>
  </w:num>
  <w:num w:numId="3" w16cid:durableId="764694036">
    <w:abstractNumId w:val="5"/>
  </w:num>
  <w:num w:numId="4" w16cid:durableId="445078545">
    <w:abstractNumId w:val="4"/>
  </w:num>
  <w:num w:numId="5" w16cid:durableId="840433725">
    <w:abstractNumId w:val="7"/>
  </w:num>
  <w:num w:numId="6" w16cid:durableId="877662302">
    <w:abstractNumId w:val="3"/>
  </w:num>
  <w:num w:numId="7" w16cid:durableId="632298250">
    <w:abstractNumId w:val="2"/>
  </w:num>
  <w:num w:numId="8" w16cid:durableId="630937699">
    <w:abstractNumId w:val="1"/>
  </w:num>
  <w:num w:numId="9" w16cid:durableId="39323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C95"/>
    <w:rsid w:val="00456CBD"/>
    <w:rsid w:val="00585290"/>
    <w:rsid w:val="0071255D"/>
    <w:rsid w:val="007603D7"/>
    <w:rsid w:val="008F2537"/>
    <w:rsid w:val="009954AA"/>
    <w:rsid w:val="00AA1D8D"/>
    <w:rsid w:val="00B47730"/>
    <w:rsid w:val="00CB0664"/>
    <w:rsid w:val="00CD7D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FF18B"/>
  <w14:defaultImageDpi w14:val="300"/>
  <w15:docId w15:val="{17F5F505-5029-46A3-BE52-856DDF16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07C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Naman Aghara</cp:lastModifiedBy>
  <cp:revision>2</cp:revision>
  <dcterms:created xsi:type="dcterms:W3CDTF">2013-12-23T23:15:00Z</dcterms:created>
  <dcterms:modified xsi:type="dcterms:W3CDTF">2025-05-11T14:41:00Z</dcterms:modified>
  <cp:category/>
</cp:coreProperties>
</file>